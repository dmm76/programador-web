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Briefing - Site para Personal Trainer</w:t>
      </w:r>
    </w:p>
    <w:p>
      <w:pPr>
        <w:pStyle w:val="Heading1"/>
      </w:pPr>
      <w:r>
        <w:t>1. Dados Pessoais</w:t>
      </w:r>
    </w:p>
    <w:p>
      <w:r>
        <w:br/>
        <w:t>Nome: Felipe Rocha</w:t>
        <w:br/>
        <w:t>Profissão: Personal Trainer</w:t>
        <w:br/>
        <w:t>Telefone: (21) 98765-4321</w:t>
        <w:br/>
        <w:t>E-mail: contato@feliperochafit.com.br</w:t>
        <w:br/>
        <w:t>Cidade/Estado: Rio de Janeiro - RJ</w:t>
        <w:br/>
        <w:t>Área de Atuação: Treinamento funcional, musculação e emagrecimento saudável</w:t>
        <w:br/>
      </w:r>
    </w:p>
    <w:p>
      <w:pPr>
        <w:pStyle w:val="Heading1"/>
      </w:pPr>
      <w:r>
        <w:t>2. Objetivos do Projeto</w:t>
      </w:r>
    </w:p>
    <w:p>
      <w:r>
        <w:br/>
        <w:t>Meus principais objetivos ao criar um site profissional são:</w:t>
        <w:br/>
        <w:t>1. Divulgar meus serviços de personal trainer de forma clara e atrativa, alcançando mais pessoas interessadas em melhorar a saúde e a forma física.</w:t>
        <w:br/>
        <w:t>2. Aumentar minha visibilidade online, aparecendo nas pesquisas do Google quando alguém buscar por personal trainer no Rio de Janeiro.</w:t>
        <w:br/>
        <w:t>3. Apresentar meu portfólio de resultados, com fotos e depoimentos de alunos que já treinaram comigo, para gerar confiança e credibilidade.</w:t>
        <w:br/>
        <w:t>4. Facilitar o contato com novos clientes por meio de formulários, WhatsApp e redes sociais.</w:t>
        <w:br/>
        <w:t>5. Publicar conteúdos sobre saúde e treino, como dicas de exercícios, alimentação e bem-estar, para atrair e engajar visitantes.</w:t>
        <w:br/>
        <w:t>6. Oferecer consultorias e treinos online, especialmente para quem não está na mesma cidade ou prefere treinar em casa.</w:t>
        <w:br/>
      </w:r>
    </w:p>
    <w:p>
      <w:pPr>
        <w:pStyle w:val="Heading1"/>
      </w:pPr>
      <w:r>
        <w:t>3. Público-Alvo</w:t>
      </w:r>
    </w:p>
    <w:p>
      <w:r>
        <w:br/>
        <w:t>Meu público-alvo é composto por:</w:t>
        <w:br/>
        <w:t>- Homens e mulheres entre 25 e 45 anos.</w:t>
        <w:br/>
        <w:t>- Pessoas com rotina agitada que precisam de treinos personalizados.</w:t>
        <w:br/>
        <w:t>- Iniciantes que nunca treinaram e querem começar com orientação profissional.</w:t>
        <w:br/>
        <w:t>- Pessoas que já treinam, mas não conseguem atingir resultados sozinhas.</w:t>
        <w:br/>
        <w:t>- Clientes que valorizam acompanhamento próximo, motivação e planos de treino ajustados às suas metas.</w:t>
        <w:br/>
      </w:r>
    </w:p>
    <w:p>
      <w:pPr>
        <w:pStyle w:val="Heading1"/>
      </w:pPr>
      <w:r>
        <w:t>4. Concorrência</w:t>
      </w:r>
    </w:p>
    <w:p>
      <w:r>
        <w:br/>
        <w:t>Sim, eu conheço alguns concorrentes. Minha concorrência é mista:</w:t>
        <w:br/>
        <w:t>- Concorrência regional: personal trainers do Rio de Janeiro, academias, estúdios e atendimentos domiciliares.</w:t>
        <w:br/>
        <w:t>- Concorrência online: profissionais que oferecem treinos e consultorias pela internet, com presença forte em redes sociais, vídeos e e-books.</w:t>
        <w:br/>
      </w:r>
    </w:p>
    <w:p>
      <w:pPr>
        <w:pStyle w:val="Heading1"/>
      </w:pPr>
      <w:r>
        <w:t>5. Identidade Visual</w:t>
      </w:r>
    </w:p>
    <w:p>
      <w:r>
        <w:br/>
        <w:t>- Estilo: moderno, motivador e profissional.</w:t>
        <w:br/>
        <w:t>- Cores preferidas: vermelho, preto, cinza e branco.</w:t>
        <w:br/>
        <w:t>- Tipografia: Montserrat ou Roboto.</w:t>
        <w:br/>
        <w:t>- Logotipo: ainda não possui, mas deseja criar um com nome e símbolo de treino.</w:t>
        <w:br/>
        <w:t>- Campanha de marketing: presença inicial no Instagram com posts e vídeos curtos.</w:t>
        <w:br/>
      </w:r>
    </w:p>
    <w:p>
      <w:pPr>
        <w:pStyle w:val="Heading1"/>
      </w:pPr>
      <w:r>
        <w:t>6. Funcionalidades e Páginas Desejadas</w:t>
      </w:r>
    </w:p>
    <w:p>
      <w:r>
        <w:br/>
        <w:t>Funcionalidades desejadas:</w:t>
        <w:br/>
        <w:t>- Formulário de contato simples.</w:t>
        <w:br/>
        <w:t>- Botão de WhatsApp flutuante.</w:t>
        <w:br/>
        <w:t>- Agenda para avaliação gratuita.</w:t>
        <w:br/>
        <w:t>- Depoimentos com fotos e frases.</w:t>
        <w:br/>
        <w:t>- Blog com dicas de treino, alimentação e suplementação.</w:t>
        <w:br/>
        <w:br/>
        <w:t>Conteúdos visuais desejados:</w:t>
        <w:br/>
        <w:t>- Fotos de alunos (com permissão) e do profissional.</w:t>
        <w:br/>
        <w:t>- Vídeos curtos de exercícios (futuramente).</w:t>
        <w:br/>
      </w:r>
    </w:p>
    <w:p>
      <w:pPr>
        <w:pStyle w:val="Heading1"/>
      </w:pPr>
      <w:r>
        <w:t>7. Prazo Estimado</w:t>
      </w:r>
    </w:p>
    <w:p>
      <w:r>
        <w:br/>
        <w:t>Prazo desejado: até 3 meses.</w:t>
        <w:br/>
        <w:t>Aceita entregas parciais para acompanhar a evolução, revisar etapas e aprovar partes como layout, páginas, formulários e blog.</w:t>
        <w:br/>
      </w:r>
    </w:p>
    <w:p>
      <w:pPr>
        <w:pStyle w:val="Heading1"/>
      </w:pPr>
      <w:r>
        <w:t>8. Orçamento Disponível</w:t>
      </w:r>
    </w:p>
    <w:p>
      <w:r>
        <w:br/>
        <w:t>Orçamento: até R$ 2.500,00.</w:t>
        <w:br/>
        <w:t>Aceita parcelamento por etapas. Aberto a pacotes de manutenção com custo adicional mensal.</w:t>
        <w:br/>
      </w:r>
    </w:p>
    <w:p>
      <w:pPr>
        <w:pStyle w:val="Heading1"/>
      </w:pPr>
      <w:r>
        <w:t>9. Referências de Sites</w:t>
      </w:r>
    </w:p>
    <w:p>
      <w:r>
        <w:br/>
        <w:t>1. Smart Fit - https://www.smartfit.com.br</w:t>
        <w:br/>
        <w:t>2. Caio F Coach - https://www.caiofcoach.com.br</w:t>
        <w:br/>
        <w:t>3. Queima Diária - https://www.queimadiaria.com</w:t>
        <w:br/>
        <w:t>4. Evelyn Workout - https://evelynworkout.com.br</w:t>
        <w:br/>
        <w:t>5. Bodytech - https://www.bodytech.com.br</w:t>
        <w:br/>
        <w:br/>
        <w:t>Essas referências me ajudaram a pensar em como quero apresentar meus serviços: com um visual moderno, acessível e que passe autoridade como profissional.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