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Briefing – Site para Empresa RL Informática (Versão Final)</w:t>
      </w:r>
    </w:p>
    <w:p>
      <w:pPr>
        <w:pStyle w:val="Heading1"/>
      </w:pPr>
      <w:r>
        <w:t>1. Dados Pessoais</w:t>
      </w:r>
    </w:p>
    <w:p>
      <w:r>
        <w:t>Nome: Ricardo Lima</w:t>
        <w:br/>
        <w:t>Profissão: Gerente de TI</w:t>
        <w:br/>
        <w:t>Empresa: RL Informática</w:t>
        <w:br/>
        <w:t>Telefone: (11) 91234-5678</w:t>
        <w:br/>
        <w:t>E-mail: ricardo@rlinformatica.com.br</w:t>
        <w:br/>
        <w:t>Cidade/Estado: São Paulo – SP</w:t>
        <w:br/>
        <w:t>Área de Atuação: Suporte técnico, montagem de computadores personalizados, redes, vendas de peças e consultoria em TI.</w:t>
        <w:br/>
      </w:r>
    </w:p>
    <w:p>
      <w:pPr>
        <w:pStyle w:val="Heading1"/>
      </w:pPr>
      <w:r>
        <w:t>2. Objetivos do Projeto</w:t>
      </w:r>
    </w:p>
    <w:p>
      <w:r>
        <w:t>- Divulgar os serviços da RL Informática com clareza, profissionalismo e impacto visual.</w:t>
        <w:br/>
        <w:t>- Aumentar a presença digital e melhorar o posicionamento nos mecanismos de busca (SEO).</w:t>
        <w:br/>
        <w:t>- Apresentar um portfólio com serviços técnicos, fotos reais e diferenciais da loja.</w:t>
        <w:br/>
        <w:t>- Facilitar o contato e orçamentos com integração de WhatsApp, formulário e localização.</w:t>
        <w:br/>
        <w:t>- Transmitir credibilidade para competir com grandes e-commerces e lojas locais.</w:t>
        <w:br/>
        <w:t>- Oferecer um ambiente onde o cliente encontre facilmente informações técnicas e comerciais.</w:t>
        <w:br/>
        <w:t>- Futuramente, integrar blog com dicas e comparativos de hardware.</w:t>
        <w:br/>
        <w:t>- Monitorar desempenho com métricas (acessos, contatos e conversões).</w:t>
        <w:br/>
      </w:r>
    </w:p>
    <w:p>
      <w:pPr>
        <w:pStyle w:val="Heading1"/>
      </w:pPr>
      <w:r>
        <w:t>3. Público-Alvo</w:t>
      </w:r>
    </w:p>
    <w:p>
      <w:r>
        <w:t>Perfil geral:</w:t>
        <w:br/>
        <w:t>- Homens e mulheres entre 18 e 60 anos.</w:t>
        <w:br/>
        <w:t>- Pequenos e médios empresários.</w:t>
        <w:br/>
        <w:t>- Estudantes, gamers, profissionais home office e técnicos independentes.</w:t>
        <w:br/>
        <w:br/>
        <w:t>Comportamento online:</w:t>
        <w:br/>
        <w:t>- Fazem buscas por peças, manutenção e suporte técnico no Google.</w:t>
        <w:br/>
        <w:t>- Participam de grupos de tecnologia e buscam referências em YouTube, fóruns e marketplaces.</w:t>
        <w:br/>
        <w:t>- Valorizam atendimento rápido via WhatsApp e boas avaliações.</w:t>
        <w:br/>
      </w:r>
    </w:p>
    <w:p>
      <w:pPr>
        <w:pStyle w:val="Heading1"/>
      </w:pPr>
      <w:r>
        <w:t>4. Concorrência</w:t>
      </w:r>
    </w:p>
    <w:p>
      <w:r>
        <w:t>Concorrência regional:</w:t>
        <w:br/>
        <w:t>- Loja do Técnico (SP)</w:t>
        <w:br/>
        <w:t>- SP InfoCenter</w:t>
        <w:br/>
        <w:t>- Mega Byte Informática</w:t>
        <w:br/>
        <w:br/>
        <w:t>Concorrência online:</w:t>
        <w:br/>
        <w:t>- Kabum!, Terabyte Shop, Pichau, Amazon (categoria informática)</w:t>
        <w:br/>
      </w:r>
    </w:p>
    <w:p>
      <w:pPr>
        <w:pStyle w:val="Heading1"/>
      </w:pPr>
      <w:r>
        <w:t>5. Identidade Visual</w:t>
      </w:r>
    </w:p>
    <w:p>
      <w:r>
        <w:t>Estilo: moderno, tecnológico e confiável.</w:t>
        <w:br/>
        <w:t>Cores preferidas: Azul escuro #1E2A38, Cinza metálico #B0BEC5, Laranja #FF6F00.</w:t>
        <w:br/>
        <w:t>Tipografia: Montserrat ou Roboto.</w:t>
        <w:br/>
        <w:t>Logotipo: Já possui – com as letras “RL” em estilo de circuito eletrônico.</w:t>
        <w:br/>
        <w:t>Marketing atual: Instagram com foco local e distribuição de panfletos. Presença digital em crescimento.</w:t>
        <w:br/>
      </w:r>
    </w:p>
    <w:p>
      <w:pPr>
        <w:pStyle w:val="Heading1"/>
      </w:pPr>
      <w:r>
        <w:t>6. Funcionalidades e Páginas Desejadas</w:t>
      </w:r>
    </w:p>
    <w:p>
      <w:r>
        <w:t>Páginas:</w:t>
        <w:br/>
        <w:t>- Início</w:t>
        <w:br/>
        <w:t>- Sobre a Empresa</w:t>
        <w:br/>
        <w:t>- Serviços</w:t>
        <w:br/>
        <w:t>- Trabalhos Realizados</w:t>
        <w:br/>
        <w:t>- Contato</w:t>
        <w:br/>
        <w:t>- Blog (futuro)</w:t>
        <w:br/>
        <w:br/>
        <w:t>Funcionalidades:</w:t>
        <w:br/>
        <w:t>- Formulário de contato com campos personalizados.</w:t>
        <w:br/>
        <w:t>- Botão flutuante de WhatsApp.</w:t>
        <w:br/>
        <w:t>- Mapa com localização no Google Maps.</w:t>
        <w:br/>
        <w:t>- Galeria com fotos da loja e dos serviços.</w:t>
        <w:br/>
        <w:t>- Sessão de depoimentos.</w:t>
        <w:br/>
        <w:t>- Lista de equipamentos e serviços com ícones.</w:t>
        <w:br/>
        <w:t>- Integração com e-mail ou formulário para leads.</w:t>
        <w:br/>
        <w:t>- Área de blog ou notícias (planejada para fase futura).</w:t>
        <w:br/>
      </w:r>
    </w:p>
    <w:p>
      <w:pPr>
        <w:pStyle w:val="Heading1"/>
      </w:pPr>
      <w:r>
        <w:t>7. Atualizações e Gestão de Conteúdo</w:t>
      </w:r>
    </w:p>
    <w:p>
      <w:r>
        <w:t>Responsável: Ricardo Lima, com suporte técnico para ajustes e melhorias.</w:t>
        <w:br/>
        <w:t>Frequência estimada:</w:t>
        <w:br/>
        <w:t>- Atualização de serviços: conforme necessário.</w:t>
        <w:br/>
        <w:t>- Galeria e depoimentos: quinzenal ou mensal.</w:t>
        <w:br/>
        <w:t>- Blog: futuramente, uma vez ao mês.</w:t>
        <w:br/>
        <w:t>Plataforma sugerida: WordPress (interface amigável para autogerenciamento).</w:t>
        <w:br/>
      </w:r>
    </w:p>
    <w:p>
      <w:pPr>
        <w:pStyle w:val="Heading1"/>
      </w:pPr>
      <w:r>
        <w:t>8. Requisitos Técnicos</w:t>
      </w:r>
    </w:p>
    <w:p>
      <w:r>
        <w:t>- Design responsivo (desktop, tablet e celular)</w:t>
        <w:br/>
        <w:t>- Otimização SEO básica</w:t>
        <w:br/>
        <w:t>- Integração com Google Analytics e Pixel do Facebook</w:t>
        <w:br/>
        <w:t>- Certificado SSL (HTTPS)</w:t>
        <w:br/>
        <w:t>- Domínio personalizado: rlinformatica.com.br</w:t>
        <w:br/>
        <w:t>- Hospedagem com suporte a PHP, MySQL, e painel de fácil uso</w:t>
        <w:br/>
      </w:r>
    </w:p>
    <w:p>
      <w:pPr>
        <w:pStyle w:val="Heading1"/>
      </w:pPr>
      <w:r>
        <w:t>9. Medição de Resultados</w:t>
      </w:r>
    </w:p>
    <w:p>
      <w:r>
        <w:t>- Número de visitas mensais (Google Analytics)</w:t>
        <w:br/>
        <w:t>- Taxa de conversão (pedidos de orçamento)</w:t>
        <w:br/>
        <w:t>- Número de leads gerados (formulários + WhatsApp)</w:t>
        <w:br/>
        <w:t>- Crescimento da base de contatos</w:t>
        <w:br/>
        <w:t>- Feedback de clientes (formulários ou mensagens)</w:t>
        <w:br/>
      </w:r>
    </w:p>
    <w:p>
      <w:pPr>
        <w:pStyle w:val="Heading1"/>
      </w:pPr>
      <w:r>
        <w:t>10. Diferenciais da Empresa</w:t>
      </w:r>
    </w:p>
    <w:p>
      <w:r>
        <w:t>- Atendimento técnico personalizado e próximo do cliente.</w:t>
        <w:br/>
        <w:t>- Especialização em montagem de PCs sob medida.</w:t>
        <w:br/>
        <w:t>- Consultoria para empresas e usuários finais.</w:t>
        <w:br/>
        <w:t>- Variedade de produtos e peças com suporte real.</w:t>
        <w:br/>
        <w:t>- Equipe técnica qualificada e em constante atualização.</w:t>
        <w:br/>
      </w:r>
    </w:p>
    <w:p>
      <w:pPr>
        <w:pStyle w:val="Heading1"/>
      </w:pPr>
      <w:r>
        <w:t>11. Prazo Estimado</w:t>
      </w:r>
    </w:p>
    <w:p>
      <w:r>
        <w:t>Prazo total: até 3 meses</w:t>
        <w:br/>
        <w:t>Entregas parciais: sim, por etapas (identidade visual &gt; layout &gt; conteúdo &gt; funcionalidades &gt; testes &gt; publicação)</w:t>
        <w:br/>
      </w:r>
    </w:p>
    <w:p>
      <w:pPr>
        <w:pStyle w:val="Heading1"/>
      </w:pPr>
      <w:r>
        <w:t>12. Orçamento Disponível</w:t>
      </w:r>
    </w:p>
    <w:p>
      <w:r>
        <w:t>Orçamento estimado: entre R$ 1.500,00 e R$ 3.000,00</w:t>
        <w:br/>
        <w:t>Forma de pagamento: parcelado por etapas.</w:t>
        <w:br/>
        <w:t>Futuro: possível pacote de suporte técnico mensal.</w:t>
        <w:br/>
      </w:r>
    </w:p>
    <w:p>
      <w:pPr>
        <w:pStyle w:val="Heading1"/>
      </w:pPr>
      <w:r>
        <w:t>13. Referências de Sites</w:t>
      </w:r>
    </w:p>
    <w:p>
      <w:r>
        <w:t>- https://www.kabum.com.br</w:t>
        <w:br/>
        <w:t>- https://www.terabyteshop.com.br</w:t>
        <w:br/>
        <w:t>- https://www.pichau.com.br</w:t>
        <w:br/>
        <w:t>- https://www.dell.com.br</w:t>
        <w:br/>
        <w:t>- https://www.amazon.com.br/informatica</w:t>
        <w:br/>
        <w:t>- https://www.lojadoetecnico.com.br</w:t>
        <w:br/>
      </w:r>
    </w:p>
    <w:p>
      <w:pPr>
        <w:pStyle w:val="Heading1"/>
      </w:pPr>
      <w:r>
        <w:t>14. Observações Legais e Condições de Serviço</w:t>
      </w:r>
    </w:p>
    <w:p>
      <w:r>
        <w:t>A manutenção contínua do site (atualizações técnicas, correções, alterações de conteúdo ou design) não está incluída neste contrato de desenvolvimento inicial. Qualquer serviço adicional deverá ser formalizado por meio de um novo contrato de prestação de serviços com valores e prazos previamente acordados.</w:t>
        <w:br/>
        <w:br/>
        <w:t>Este projeto contempla exclusivamente o escopo descrito neste briefing. Reclamações ou exigências que envolvam funcionalidades, serviços ou entregas não previstas neste documento serão analisadas e poderão gerar custos adicionais.</w:t>
        <w:br/>
        <w:br/>
        <w:t>A publicação do site e seu funcionamento dependem da contratação de domínio e hospedagem por parte do cliente ou mediante acordo com o desenvolvedor.</w:t>
        <w:br/>
        <w:br/>
        <w:t>O cliente se compromete a fornecer os materiais (fotos, textos, logotipo, etc.) de forma clara e dentro dos prazos para que o desenvolvimento ocorra sem atrasos.</w:t>
        <w:br/>
        <w:br/>
        <w:t>O desenvolvedor não se responsabiliza por conteúdos fornecidos pelo cliente que infrinjam direitos autorais, normas legais ou políticas de privacidade.</w:t>
        <w:br/>
        <w:br/>
        <w:t>Este briefing serve como documento base para o desenvolvimento e aprovação do projeto.</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